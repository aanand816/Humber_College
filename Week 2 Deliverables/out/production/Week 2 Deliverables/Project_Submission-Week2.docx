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97AF" w14:textId="3051ED2E" w:rsidR="00124B9C" w:rsidRDefault="00C03ECA">
      <w:pPr>
        <w:pStyle w:val="Title"/>
      </w:pPr>
      <w:r>
        <w:t>Mini Project Report</w:t>
      </w:r>
      <w:r w:rsidR="00333397">
        <w:t xml:space="preserve"> Template</w:t>
      </w:r>
    </w:p>
    <w:p w14:paraId="1F5AE78F" w14:textId="0D59C2CE" w:rsidR="00C03ECA" w:rsidRDefault="00C03ECA" w:rsidP="00A134F9">
      <w:pPr>
        <w:pStyle w:val="Heading1"/>
      </w:pPr>
      <w:r>
        <w:t xml:space="preserve">*you can customize this template as per your creativity. </w:t>
      </w:r>
    </w:p>
    <w:p w14:paraId="7134D4BF" w14:textId="3AC8CFD4" w:rsidR="00C03ECA" w:rsidRPr="00C03ECA" w:rsidRDefault="00C03ECA" w:rsidP="00C03ECA">
      <w:r>
        <w:t xml:space="preserve">* Due date of submitting this </w:t>
      </w:r>
      <w:r w:rsidR="008A08B4">
        <w:t>report</w:t>
      </w:r>
      <w:r>
        <w:t xml:space="preserve"> before next class</w:t>
      </w:r>
    </w:p>
    <w:p w14:paraId="6D079A36" w14:textId="5204DB38" w:rsidR="00A134F9" w:rsidRDefault="00A134F9" w:rsidP="00A134F9">
      <w:pPr>
        <w:pStyle w:val="Heading1"/>
      </w:pPr>
      <w:r>
        <w:t xml:space="preserve">Project </w:t>
      </w:r>
      <w:r w:rsidR="009B2C9D">
        <w:t>members</w:t>
      </w:r>
      <w:r>
        <w:t>:</w:t>
      </w:r>
    </w:p>
    <w:p w14:paraId="79712D8C" w14:textId="77777777" w:rsidR="00124B9C" w:rsidRDefault="00333397">
      <w:pPr>
        <w:pStyle w:val="Heading1"/>
      </w:pPr>
      <w:r>
        <w:t>Roles and Responsibilities</w:t>
      </w:r>
    </w:p>
    <w:p w14:paraId="05ED48AD" w14:textId="4C744A0D" w:rsidR="00124B9C" w:rsidRDefault="00333397">
      <w:r>
        <w:t>List the team members and their roles in the</w:t>
      </w:r>
      <w:r w:rsidR="006E1CED">
        <w:t xml:space="preserve"> mini</w:t>
      </w:r>
      <w:r>
        <w:t xml:space="preserve"> project. Describe who is responsible for each task </w:t>
      </w:r>
      <w:r w:rsidR="006E1CED">
        <w:t>in</w:t>
      </w:r>
      <w:r>
        <w:t xml:space="preserve"> the project.</w:t>
      </w:r>
      <w:r w:rsidR="008A08B4">
        <w:t xml:space="preserve"> Also describe how you use any medium (like </w:t>
      </w:r>
      <w:proofErr w:type="spellStart"/>
      <w:r w:rsidR="008A08B4">
        <w:t>github</w:t>
      </w:r>
      <w:proofErr w:type="spellEnd"/>
      <w:r w:rsidR="008A08B4">
        <w:t>, google doc, …) to work collaboratively as a team.</w:t>
      </w:r>
    </w:p>
    <w:p w14:paraId="3B4A09A5" w14:textId="77777777" w:rsidR="00124B9C" w:rsidRDefault="00333397">
      <w:r>
        <w:t>Use the table below to define the tasks for each phase, assign roles, and estimate the timeline for completing each task.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2388"/>
        <w:gridCol w:w="3150"/>
      </w:tblGrid>
      <w:tr w:rsidR="006E1CED" w14:paraId="48C93560" w14:textId="77777777" w:rsidTr="006E1CED">
        <w:tc>
          <w:tcPr>
            <w:tcW w:w="1117" w:type="dxa"/>
          </w:tcPr>
          <w:p w14:paraId="2260C54D" w14:textId="77777777" w:rsidR="006E1CED" w:rsidRDefault="006E1CED">
            <w:r>
              <w:t>Phase</w:t>
            </w:r>
          </w:p>
        </w:tc>
        <w:tc>
          <w:tcPr>
            <w:tcW w:w="2388" w:type="dxa"/>
          </w:tcPr>
          <w:p w14:paraId="757DE3F3" w14:textId="77777777" w:rsidR="006E1CED" w:rsidRDefault="006E1CED">
            <w:r>
              <w:t>Task/Deliverable</w:t>
            </w:r>
          </w:p>
        </w:tc>
        <w:tc>
          <w:tcPr>
            <w:tcW w:w="3150" w:type="dxa"/>
          </w:tcPr>
          <w:p w14:paraId="799EDE54" w14:textId="77777777" w:rsidR="006E1CED" w:rsidRDefault="006E1CED">
            <w:r>
              <w:t>Team Member Responsible</w:t>
            </w:r>
          </w:p>
        </w:tc>
      </w:tr>
      <w:tr w:rsidR="006E1CED" w14:paraId="43773C94" w14:textId="77777777" w:rsidTr="006E1CED">
        <w:tc>
          <w:tcPr>
            <w:tcW w:w="1117" w:type="dxa"/>
          </w:tcPr>
          <w:p w14:paraId="6A11910B" w14:textId="77777777" w:rsidR="006E1CED" w:rsidRDefault="006E1CED">
            <w:r>
              <w:t>Phase 1: Planning</w:t>
            </w:r>
          </w:p>
        </w:tc>
        <w:tc>
          <w:tcPr>
            <w:tcW w:w="2388" w:type="dxa"/>
          </w:tcPr>
          <w:p w14:paraId="3EF645C9" w14:textId="77777777" w:rsidR="006E1CED" w:rsidRDefault="006E1CED">
            <w:r>
              <w:t>Define project scope and objectives</w:t>
            </w:r>
          </w:p>
        </w:tc>
        <w:tc>
          <w:tcPr>
            <w:tcW w:w="3150" w:type="dxa"/>
          </w:tcPr>
          <w:p w14:paraId="08E0145A" w14:textId="77777777" w:rsidR="006E1CED" w:rsidRDefault="006E1CED">
            <w:r>
              <w:t>[Team Member Name]</w:t>
            </w:r>
          </w:p>
        </w:tc>
      </w:tr>
    </w:tbl>
    <w:p w14:paraId="505BD481" w14:textId="77777777" w:rsidR="00333397" w:rsidRDefault="00333397"/>
    <w:p w14:paraId="3748C2A1" w14:textId="77777777" w:rsidR="009B2C9D" w:rsidRDefault="009B2C9D" w:rsidP="009B2C9D">
      <w:pPr>
        <w:pStyle w:val="Heading1"/>
      </w:pPr>
      <w:r>
        <w:t>Screenshots and Output for Each Part</w:t>
      </w:r>
    </w:p>
    <w:p w14:paraId="62D8EEA9" w14:textId="72B39778" w:rsidR="009B2C9D" w:rsidRDefault="009B2C9D" w:rsidP="00930CDE">
      <w:r>
        <w:t xml:space="preserve">Attach output screenshots </w:t>
      </w:r>
      <w:r w:rsidR="006E1CED">
        <w:t>fo</w:t>
      </w:r>
      <w:r w:rsidR="00930CDE">
        <w:t xml:space="preserve">r each </w:t>
      </w:r>
      <w:r w:rsidR="008A08B4">
        <w:t>step</w:t>
      </w:r>
      <w:r w:rsidR="00930CDE">
        <w:t xml:space="preserve"> of mini project (week2) and implementations of its business requirement</w:t>
      </w:r>
    </w:p>
    <w:p w14:paraId="0862DCE7" w14:textId="77777777" w:rsidR="00930CDE" w:rsidRDefault="00930CDE" w:rsidP="00930CDE"/>
    <w:sectPr w:rsidR="00930C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558079">
    <w:abstractNumId w:val="8"/>
  </w:num>
  <w:num w:numId="2" w16cid:durableId="1256327792">
    <w:abstractNumId w:val="6"/>
  </w:num>
  <w:num w:numId="3" w16cid:durableId="1839223630">
    <w:abstractNumId w:val="5"/>
  </w:num>
  <w:num w:numId="4" w16cid:durableId="1266691043">
    <w:abstractNumId w:val="4"/>
  </w:num>
  <w:num w:numId="5" w16cid:durableId="1530147992">
    <w:abstractNumId w:val="7"/>
  </w:num>
  <w:num w:numId="6" w16cid:durableId="2080202611">
    <w:abstractNumId w:val="3"/>
  </w:num>
  <w:num w:numId="7" w16cid:durableId="1061951613">
    <w:abstractNumId w:val="2"/>
  </w:num>
  <w:num w:numId="8" w16cid:durableId="907348385">
    <w:abstractNumId w:val="1"/>
  </w:num>
  <w:num w:numId="9" w16cid:durableId="12944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4B9C"/>
    <w:rsid w:val="0015074B"/>
    <w:rsid w:val="0029639D"/>
    <w:rsid w:val="00326F90"/>
    <w:rsid w:val="00333397"/>
    <w:rsid w:val="006E1CED"/>
    <w:rsid w:val="008976BF"/>
    <w:rsid w:val="008A08B4"/>
    <w:rsid w:val="00920B98"/>
    <w:rsid w:val="00930CDE"/>
    <w:rsid w:val="009B2C9D"/>
    <w:rsid w:val="00A134F9"/>
    <w:rsid w:val="00AA1D8D"/>
    <w:rsid w:val="00B246F6"/>
    <w:rsid w:val="00B47730"/>
    <w:rsid w:val="00C03ECA"/>
    <w:rsid w:val="00CB0664"/>
    <w:rsid w:val="00F423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E3822"/>
  <w14:defaultImageDpi w14:val="300"/>
  <w15:docId w15:val="{F0F38EC1-2EE6-4E55-BDB6-5EE31042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Shahdad Shariatmadari</cp:lastModifiedBy>
  <cp:revision>3</cp:revision>
  <dcterms:created xsi:type="dcterms:W3CDTF">2025-01-21T02:44:00Z</dcterms:created>
  <dcterms:modified xsi:type="dcterms:W3CDTF">2025-01-21T02:52:00Z</dcterms:modified>
  <cp:category/>
</cp:coreProperties>
</file>